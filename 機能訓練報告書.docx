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利用者氏名：飯間 百合子</w:t>
      </w:r>
    </w:p>
    <w:p>
      <w:pPr>
        <w:pStyle w:val="Heading1"/>
      </w:pPr>
      <w:r>
        <w:t>個別機能訓練Ⅰ</w:t>
      </w:r>
    </w:p>
    <w:p>
      <w:r>
        <w:t>【長期目標】：歩行能力維持</w:t>
        <w:br/>
      </w:r>
      <w:r>
        <w:t xml:space="preserve">　【達成度】：達成</w:t>
        <w:br/>
      </w:r>
      <w:r>
        <w:t>【短期目標】：下肢筋力および立位バランス能力維持</w:t>
        <w:br/>
      </w:r>
      <w:r>
        <w:t xml:space="preserve">　【達成度】：達成</w:t>
      </w:r>
    </w:p>
    <w:p>
      <w:pPr>
        <w:pStyle w:val="Heading1"/>
      </w:pPr>
      <w:r>
        <w:t>個別機能訓練Ⅱ</w:t>
      </w:r>
    </w:p>
    <w:p>
      <w:r>
        <w:t>【長期目標】：畑仕事の再開</w:t>
        <w:br/>
      </w:r>
      <w:r>
        <w:t xml:space="preserve">　【達成度】：達成</w:t>
        <w:br/>
      </w:r>
      <w:r>
        <w:t>【短期目標】：畑仕事再開に向けて、不整地での歩行能力向上</w:t>
        <w:br/>
      </w:r>
      <w:r>
        <w:t xml:space="preserve">　【達成度】：達成</w:t>
      </w:r>
    </w:p>
    <w:p>
      <w:pPr>
        <w:pStyle w:val="Heading1"/>
      </w:pPr>
      <w:r>
        <w:t>評価内容</w:t>
      </w:r>
    </w:p>
    <w:p>
      <w:r>
        <w:t>テスト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利用者氏名：石井 フサ子</w:t>
      </w:r>
    </w:p>
    <w:p>
      <w:pPr>
        <w:pStyle w:val="Heading1"/>
      </w:pPr>
      <w:r>
        <w:t>個別機能訓練Ⅰ</w:t>
      </w:r>
    </w:p>
    <w:p>
      <w:r>
        <w:t>【長期目標】：テスト1</w:t>
        <w:br/>
      </w:r>
      <w:r>
        <w:t xml:space="preserve">　【達成度】：一部</w:t>
        <w:br/>
      </w:r>
      <w:r>
        <w:t>【短期目標】：テスト1</w:t>
        <w:br/>
      </w:r>
      <w:r>
        <w:t xml:space="preserve">　【達成度】：一部</w:t>
      </w:r>
    </w:p>
    <w:p>
      <w:pPr>
        <w:pStyle w:val="Heading1"/>
      </w:pPr>
      <w:r>
        <w:t>個別機能訓練Ⅱ</w:t>
      </w:r>
    </w:p>
    <w:p>
      <w:r>
        <w:t>【長期目標】：テスト1</w:t>
        <w:br/>
      </w:r>
      <w:r>
        <w:t xml:space="preserve">　【達成度】：一部</w:t>
        <w:br/>
      </w:r>
      <w:r>
        <w:t>【短期目標】：テスト1</w:t>
        <w:br/>
      </w:r>
      <w:r>
        <w:t xml:space="preserve">　【達成度】：一部</w:t>
      </w:r>
    </w:p>
    <w:p>
      <w:pPr>
        <w:pStyle w:val="Heading1"/>
      </w:pPr>
      <w:r>
        <w:t>評価内容</w:t>
      </w:r>
    </w:p>
    <w:p>
      <w:r>
        <w:t>テスト1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利用者氏名：井上 武夫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利用者氏名：井原 敏江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利用者氏名：因藤 フミ子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利用者氏名：遠藤 恒子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利用者氏名：太田 伸子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利用者氏名：大場 澄子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利用者氏名：岡 清江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利用者氏名：小川　義信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利用者氏名：片山 サチ子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利用者氏名：鎌田 菊子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利用者氏名：鎌野　完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利用者氏名：鎌野　正彦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利用者氏名：亀田 啓子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利用者氏名：亀山 アツコ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利用者氏名：鴨井 智恵子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利用者氏名：川口 ユキエ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利用者氏名：川染 マサエ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利用者氏名：木岡 信子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利用者氏名：杭田 幸代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利用者氏名：久保 照子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利用者氏名：小泉 章子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利用者氏名：河野 和子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利用者氏名：佐藤 晃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利用者氏名：佐藤 春吉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利用者氏名：佐藤 フジエ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利用者氏名：志津木 豊茂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利用者氏名：柴田 啓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利用者氏名：新名 せつ子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利用者氏名：新名 俊正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利用者氏名：末金 マサ子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利用者氏名：末本 コスミ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利用者氏名：菅原 繁夫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利用者氏名：菅原 豊子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利用者氏名：垰 由美子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利用者氏名：武下 マサコ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利用者氏名：竹田 博子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利用者氏名：谷本 久美子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利用者氏名：谷本 頼信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利用者氏名：豊島 アサ子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利用者氏名：長尾 富子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利用者氏名：長尾 康子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利用者氏名：中庄司 美栄子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利用者氏名：中曽 浩三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利用者氏名：西村 フジエ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利用者氏名：野須 学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利用者氏名：花田 千鶴子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利用者氏名：広瀬 正文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利用者氏名：福井 慶一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利用者氏名：福家 春子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利用者氏名：古谷 典子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利用者氏名：細川 朝子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利用者氏名：間瀬 正美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利用者氏名：松下 ミヨ子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利用者氏名：松本 恭子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利用者氏名：松本 チヨ子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利用者氏名：松本　等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利用者氏名：宮崎 敏久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利用者氏名：宮武 ミサヲ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利用者氏名：宮西 敏雄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利用者氏名：元山 和子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利用者氏名：森 トヨ子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利用者氏名：山田 節子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利用者氏名：山本　マサエ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p>
      <w:pPr>
        <w:pStyle w:val="Title"/>
      </w:pPr>
      <w:r>
        <w:t>機能訓練報告書</w:t>
      </w:r>
    </w:p>
    <w:p>
      <w:r>
        <w:t>石川内科胃腸科医院デイケア　切中様御中</w:t>
      </w:r>
    </w:p>
    <w:p>
      <w:pPr>
        <w:jc w:val="right"/>
      </w:pPr>
      <w:r>
        <w:t>2020/2/25</w:t>
        <w:br/>
      </w:r>
      <w:r>
        <w:t>発信者 岡本荘デイサービスセンター 下大寺</w:t>
        <w:br/>
      </w:r>
      <w:r>
        <w:t>〒761-8047　高松市岡本町527-1</w:t>
        <w:br/>
      </w:r>
      <w:r>
        <w:t>TEL 087-885-2828</w:t>
        <w:br/>
      </w:r>
    </w:p>
    <w:p>
      <w:r>
        <w:t>いつもお世話になっております。</w:t>
        <w:br/>
        <w:t>各月における評価内容や、目標の達成度合いについて報告をさせていただきます。ご確認のほどよろしくお願いします。また、当該利用者の目標、訓練内容の継続、ADL及びIADLの改善状況を含めた目標の見直しや、訓練内容の変更など、お手数ではありますが、電話等で助言のほどよろしくお願いいたします。</w:t>
      </w:r>
    </w:p>
    <w:p>
      <w:pPr>
        <w:pStyle w:val="Heading1"/>
      </w:pPr>
      <w:r>
        <w:t>利用者氏名：渡辺ツタ子</w:t>
      </w:r>
    </w:p>
    <w:p>
      <w:pPr>
        <w:pStyle w:val="Heading1"/>
      </w:pPr>
      <w:r>
        <w:t>個別機能訓練Ⅰ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個別機能訓練Ⅱ</w:t>
      </w:r>
    </w:p>
    <w:p>
      <w:r>
        <w:t>【長期目標】：None</w:t>
        <w:br/>
      </w:r>
      <w:r>
        <w:t xml:space="preserve">　【達成度】：None</w:t>
        <w:br/>
      </w:r>
      <w:r>
        <w:t>【短期目標】：None</w:t>
        <w:br/>
      </w:r>
      <w:r>
        <w:t xml:space="preserve">　【達成度】：None</w:t>
      </w:r>
    </w:p>
    <w:p>
      <w:pPr>
        <w:pStyle w:val="Heading1"/>
      </w:pPr>
      <w:r>
        <w:t>評価内容</w:t>
      </w:r>
    </w:p>
    <w:p>
      <w:r>
        <w:t>None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