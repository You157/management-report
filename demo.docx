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利用者氏名：name</w:t>
      </w:r>
    </w:p>
    <w:p>
      <w:pPr>
        <w:pStyle w:val="Heading1"/>
      </w:pPr>
      <w:r>
        <w:t>個別機能訓練Ⅰ</w:t>
      </w:r>
    </w:p>
    <w:p>
      <w:r>
        <w:t>【長期目標】：歩行能力維持</w:t>
        <w:br/>
      </w:r>
      <w:r>
        <w:t xml:space="preserve">　【達成度】：達成</w:t>
        <w:br/>
      </w:r>
      <w:r>
        <w:t>【短期目標】：下肢筋力および立位バランス能力維持</w:t>
        <w:br/>
      </w:r>
      <w:r>
        <w:t xml:space="preserve">　【達成度】：一部</w:t>
      </w:r>
    </w:p>
    <w:p>
      <w:pPr>
        <w:pStyle w:val="Heading1"/>
      </w:pPr>
      <w:r>
        <w:t>個別機能訓練Ⅱ</w:t>
      </w:r>
    </w:p>
    <w:p>
      <w:r>
        <w:t>【長期目標】：歩行能力維持</w:t>
        <w:br/>
      </w:r>
      <w:r>
        <w:t xml:space="preserve">　【達成度】：達成</w:t>
        <w:br/>
      </w:r>
      <w:r>
        <w:t>【短期目標】：下肢筋力および立位バランス能力維持</w:t>
        <w:br/>
      </w:r>
      <w:r>
        <w:t xml:space="preserve">　【達成度】：一部</w:t>
      </w:r>
    </w:p>
    <w:p>
      <w:pPr>
        <w:pStyle w:val="Heading1"/>
      </w:pPr>
      <w:r>
        <w:t>評価内容</w:t>
      </w:r>
    </w:p>
    <w:p>
      <w:r>
        <w:t>評価してみたけど、めっちゃいい感じでした。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